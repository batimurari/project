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Project Alternatives for Resume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Basic Project (Avoid)</w:t>
            </w:r>
          </w:p>
        </w:tc>
        <w:tc>
          <w:tcPr>
            <w:tcW w:type="dxa" w:w="2160"/>
          </w:tcPr>
          <w:p>
            <w:r>
              <w:t>Advanced Project Alternative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YouTube Tutorial Link</w:t>
            </w:r>
          </w:p>
        </w:tc>
      </w:tr>
      <w:tr>
        <w:tc>
          <w:tcPr>
            <w:tcW w:type="dxa" w:w="2160"/>
          </w:tcPr>
          <w:p>
            <w:r>
              <w:t>To-do List App</w:t>
            </w:r>
          </w:p>
        </w:tc>
        <w:tc>
          <w:tcPr>
            <w:tcW w:type="dxa" w:w="2160"/>
          </w:tcPr>
          <w:p>
            <w:r>
              <w:t>Task Management System with Team Collaboration</w:t>
            </w:r>
          </w:p>
        </w:tc>
        <w:tc>
          <w:tcPr>
            <w:tcW w:type="dxa" w:w="2160"/>
          </w:tcPr>
          <w:p>
            <w:r>
              <w:t>Build a full-featured task management system that supports multiple users, real-time updates, and collaborative features.</w:t>
            </w:r>
          </w:p>
        </w:tc>
        <w:tc>
          <w:tcPr>
            <w:tcW w:type="dxa" w:w="2160"/>
          </w:tcPr>
          <w:p>
            <w:r>
              <w:t>https://www.youtube.com/watch?v=xyz1</w:t>
            </w:r>
          </w:p>
        </w:tc>
      </w:tr>
      <w:tr>
        <w:tc>
          <w:tcPr>
            <w:tcW w:type="dxa" w:w="2160"/>
          </w:tcPr>
          <w:p>
            <w:r>
              <w:t>Simple Weather App</w:t>
            </w:r>
          </w:p>
        </w:tc>
        <w:tc>
          <w:tcPr>
            <w:tcW w:type="dxa" w:w="2160"/>
          </w:tcPr>
          <w:p>
            <w:r>
              <w:t>Weather Dashboard with Historical Data and Predictive Analytics</w:t>
            </w:r>
          </w:p>
        </w:tc>
        <w:tc>
          <w:tcPr>
            <w:tcW w:type="dxa" w:w="2160"/>
          </w:tcPr>
          <w:p>
            <w:r>
              <w:t>Develop a weather app that not only shows current data but also includes historical trends and predictive models.</w:t>
            </w:r>
          </w:p>
        </w:tc>
        <w:tc>
          <w:tcPr>
            <w:tcW w:type="dxa" w:w="2160"/>
          </w:tcPr>
          <w:p>
            <w:r>
              <w:t>https://www.youtube.com/watch?v=xyz2</w:t>
            </w:r>
          </w:p>
        </w:tc>
      </w:tr>
      <w:tr>
        <w:tc>
          <w:tcPr>
            <w:tcW w:type="dxa" w:w="2160"/>
          </w:tcPr>
          <w:p>
            <w:r>
              <w:t>Movie Recommendation System (Basic)</w:t>
            </w:r>
          </w:p>
        </w:tc>
        <w:tc>
          <w:tcPr>
            <w:tcW w:type="dxa" w:w="2160"/>
          </w:tcPr>
          <w:p>
            <w:r>
              <w:t>Personalized Recommendation System with NLP and Collaborative Filtering</w:t>
            </w:r>
          </w:p>
        </w:tc>
        <w:tc>
          <w:tcPr>
            <w:tcW w:type="dxa" w:w="2160"/>
          </w:tcPr>
          <w:p>
            <w:r>
              <w:t>Create an advanced recommendation engine that incorporates NLP and collaborative filtering to provide personalized recommendations.</w:t>
            </w:r>
          </w:p>
        </w:tc>
        <w:tc>
          <w:tcPr>
            <w:tcW w:type="dxa" w:w="2160"/>
          </w:tcPr>
          <w:p>
            <w:r>
              <w:t>https://www.youtube.com/watch?v=xyz3</w:t>
            </w:r>
          </w:p>
        </w:tc>
      </w:tr>
      <w:tr>
        <w:tc>
          <w:tcPr>
            <w:tcW w:type="dxa" w:w="2160"/>
          </w:tcPr>
          <w:p>
            <w:r>
              <w:t>Portfolio Website</w:t>
            </w:r>
          </w:p>
        </w:tc>
        <w:tc>
          <w:tcPr>
            <w:tcW w:type="dxa" w:w="2160"/>
          </w:tcPr>
          <w:p>
            <w:r>
              <w:t>Dynamic Personal Website with CMS and Visitor Analytics</w:t>
            </w:r>
          </w:p>
        </w:tc>
        <w:tc>
          <w:tcPr>
            <w:tcW w:type="dxa" w:w="2160"/>
          </w:tcPr>
          <w:p>
            <w:r>
              <w:t>Develop a personal website that integrates a CMS for easy content management and tracks visitor interactions.</w:t>
            </w:r>
          </w:p>
        </w:tc>
        <w:tc>
          <w:tcPr>
            <w:tcW w:type="dxa" w:w="2160"/>
          </w:tcPr>
          <w:p>
            <w:r>
              <w:t>https://www.youtube.com/watch?v=xyz4</w:t>
            </w:r>
          </w:p>
        </w:tc>
      </w:tr>
      <w:tr>
        <w:tc>
          <w:tcPr>
            <w:tcW w:type="dxa" w:w="2160"/>
          </w:tcPr>
          <w:p>
            <w:r>
              <w:t>Static Blog Site</w:t>
            </w:r>
          </w:p>
        </w:tc>
        <w:tc>
          <w:tcPr>
            <w:tcW w:type="dxa" w:w="2160"/>
          </w:tcPr>
          <w:p>
            <w:r>
              <w:t>Full-Stack Blogging Platform with Authentication and Database</w:t>
            </w:r>
          </w:p>
        </w:tc>
        <w:tc>
          <w:tcPr>
            <w:tcW w:type="dxa" w:w="2160"/>
          </w:tcPr>
          <w:p>
            <w:r>
              <w:t>Create a blogging platform that includes user authentication, a database for storing posts, and CRUD functionalities.</w:t>
            </w:r>
          </w:p>
        </w:tc>
        <w:tc>
          <w:tcPr>
            <w:tcW w:type="dxa" w:w="2160"/>
          </w:tcPr>
          <w:p>
            <w:r>
              <w:t>https://www.youtube.com/watch?v=xyz5</w:t>
            </w:r>
          </w:p>
        </w:tc>
      </w:tr>
      <w:tr>
        <w:tc>
          <w:tcPr>
            <w:tcW w:type="dxa" w:w="2160"/>
          </w:tcPr>
          <w:p>
            <w:r>
              <w:t>Hello World API</w:t>
            </w:r>
          </w:p>
        </w:tc>
        <w:tc>
          <w:tcPr>
            <w:tcW w:type="dxa" w:w="2160"/>
          </w:tcPr>
          <w:p>
            <w:r>
              <w:t>Scalable REST API with Rate Limiting and Authentication</w:t>
            </w:r>
          </w:p>
        </w:tc>
        <w:tc>
          <w:tcPr>
            <w:tcW w:type="dxa" w:w="2160"/>
          </w:tcPr>
          <w:p>
            <w:r>
              <w:t>Build a REST API that includes rate limiting, authentication, and error handling for scalable applications.</w:t>
            </w:r>
          </w:p>
        </w:tc>
        <w:tc>
          <w:tcPr>
            <w:tcW w:type="dxa" w:w="2160"/>
          </w:tcPr>
          <w:p>
            <w:r>
              <w:t>https://www.youtube.com/watch?v=xyz6</w:t>
            </w:r>
          </w:p>
        </w:tc>
      </w:tr>
      <w:tr>
        <w:tc>
          <w:tcPr>
            <w:tcW w:type="dxa" w:w="2160"/>
          </w:tcPr>
          <w:p>
            <w:r>
              <w:t>Basic Data Visualization</w:t>
            </w:r>
          </w:p>
        </w:tc>
        <w:tc>
          <w:tcPr>
            <w:tcW w:type="dxa" w:w="2160"/>
          </w:tcPr>
          <w:p>
            <w:r>
              <w:t>Interactive Data Dashboard with Plotly and Dash</w:t>
            </w:r>
          </w:p>
        </w:tc>
        <w:tc>
          <w:tcPr>
            <w:tcW w:type="dxa" w:w="2160"/>
          </w:tcPr>
          <w:p>
            <w:r>
              <w:t>Create an interactive dashboard that allows users to explore data trends with advanced visualizations.</w:t>
            </w:r>
          </w:p>
        </w:tc>
        <w:tc>
          <w:tcPr>
            <w:tcW w:type="dxa" w:w="2160"/>
          </w:tcPr>
          <w:p>
            <w:r>
              <w:t>https://www.youtube.com/watch?v=xyz7</w:t>
            </w:r>
          </w:p>
        </w:tc>
      </w:tr>
      <w:tr>
        <w:tc>
          <w:tcPr>
            <w:tcW w:type="dxa" w:w="2160"/>
          </w:tcPr>
          <w:p>
            <w:r>
              <w:t>Sales Forecasting (Simple)</w:t>
            </w:r>
          </w:p>
        </w:tc>
        <w:tc>
          <w:tcPr>
            <w:tcW w:type="dxa" w:w="2160"/>
          </w:tcPr>
          <w:p>
            <w:r>
              <w:t>Time Series Forecasting with Seasonal Decomposition and ARIMA</w:t>
            </w:r>
          </w:p>
        </w:tc>
        <w:tc>
          <w:tcPr>
            <w:tcW w:type="dxa" w:w="2160"/>
          </w:tcPr>
          <w:p>
            <w:r>
              <w:t>Build a sales forecasting model using advanced time series analysis techniques for precise trend predictions.</w:t>
            </w:r>
          </w:p>
        </w:tc>
        <w:tc>
          <w:tcPr>
            <w:tcW w:type="dxa" w:w="2160"/>
          </w:tcPr>
          <w:p>
            <w:r>
              <w:t>https://www.youtube.com/watch?v=xyz8</w:t>
            </w:r>
          </w:p>
        </w:tc>
      </w:tr>
      <w:tr>
        <w:tc>
          <w:tcPr>
            <w:tcW w:type="dxa" w:w="2160"/>
          </w:tcPr>
          <w:p>
            <w:r>
              <w:t>Simple Web Hosting on AWS S3</w:t>
            </w:r>
          </w:p>
        </w:tc>
        <w:tc>
          <w:tcPr>
            <w:tcW w:type="dxa" w:w="2160"/>
          </w:tcPr>
          <w:p>
            <w:r>
              <w:t>Serverless Web Application with AWS Lambda and API Gateway</w:t>
            </w:r>
          </w:p>
        </w:tc>
        <w:tc>
          <w:tcPr>
            <w:tcW w:type="dxa" w:w="2160"/>
          </w:tcPr>
          <w:p>
            <w:r>
              <w:t>Develop a fully serverless web application using AWS Lambda, API Gateway, and DynamoDB.</w:t>
            </w:r>
          </w:p>
        </w:tc>
        <w:tc>
          <w:tcPr>
            <w:tcW w:type="dxa" w:w="2160"/>
          </w:tcPr>
          <w:p>
            <w:r>
              <w:t>https://www.youtube.com/watch?v=xyz9</w:t>
            </w:r>
          </w:p>
        </w:tc>
      </w:tr>
      <w:tr>
        <w:tc>
          <w:tcPr>
            <w:tcW w:type="dxa" w:w="2160"/>
          </w:tcPr>
          <w:p>
            <w:r>
              <w:t>Static Website Hosting on Firebase</w:t>
            </w:r>
          </w:p>
        </w:tc>
        <w:tc>
          <w:tcPr>
            <w:tcW w:type="dxa" w:w="2160"/>
          </w:tcPr>
          <w:p>
            <w:r>
              <w:t>CI/CD Pipeline with Docker, Kubernetes, and Jenkins</w:t>
            </w:r>
          </w:p>
        </w:tc>
        <w:tc>
          <w:tcPr>
            <w:tcW w:type="dxa" w:w="2160"/>
          </w:tcPr>
          <w:p>
            <w:r>
              <w:t>Set up a CI/CD pipeline using Docker, Kubernetes, and Jenkins to deploy applications efficiently on the cloud.</w:t>
            </w:r>
          </w:p>
        </w:tc>
        <w:tc>
          <w:tcPr>
            <w:tcW w:type="dxa" w:w="2160"/>
          </w:tcPr>
          <w:p>
            <w:r>
              <w:t>https://www.youtube.com/watch?v=xyza</w:t>
            </w:r>
          </w:p>
        </w:tc>
      </w:tr>
      <w:tr>
        <w:tc>
          <w:tcPr>
            <w:tcW w:type="dxa" w:w="2160"/>
          </w:tcPr>
          <w:p>
            <w:r>
              <w:t>Spam Detection with Naive Bayes</w:t>
            </w:r>
          </w:p>
        </w:tc>
        <w:tc>
          <w:tcPr>
            <w:tcW w:type="dxa" w:w="2160"/>
          </w:tcPr>
          <w:p>
            <w:r>
              <w:t>End-to-End NLP Pipeline for Text Classification</w:t>
            </w:r>
          </w:p>
        </w:tc>
        <w:tc>
          <w:tcPr>
            <w:tcW w:type="dxa" w:w="2160"/>
          </w:tcPr>
          <w:p>
            <w:r>
              <w:t>Create a pipeline that includes data preprocessing, feature extraction, and deep learning for text classification.</w:t>
            </w:r>
          </w:p>
        </w:tc>
        <w:tc>
          <w:tcPr>
            <w:tcW w:type="dxa" w:w="2160"/>
          </w:tcPr>
          <w:p>
            <w:r>
              <w:t>https://www.youtube.com/watch?v=xyzb</w:t>
            </w:r>
          </w:p>
        </w:tc>
      </w:tr>
      <w:tr>
        <w:tc>
          <w:tcPr>
            <w:tcW w:type="dxa" w:w="2160"/>
          </w:tcPr>
          <w:p>
            <w:r>
              <w:t>Handwritten Digit Recognition (MNIST)</w:t>
            </w:r>
          </w:p>
        </w:tc>
        <w:tc>
          <w:tcPr>
            <w:tcW w:type="dxa" w:w="2160"/>
          </w:tcPr>
          <w:p>
            <w:r>
              <w:t>Object Detection with YOLO or Faster R-CNN</w:t>
            </w:r>
          </w:p>
        </w:tc>
        <w:tc>
          <w:tcPr>
            <w:tcW w:type="dxa" w:w="2160"/>
          </w:tcPr>
          <w:p>
            <w:r>
              <w:t>Develop an object detection model using YOLO or Faster R-CNN for real-time image analysis.</w:t>
            </w:r>
          </w:p>
        </w:tc>
        <w:tc>
          <w:tcPr>
            <w:tcW w:type="dxa" w:w="2160"/>
          </w:tcPr>
          <w:p>
            <w:r>
              <w:t>https://www.youtube.com/watch?v=xyzc</w:t>
            </w:r>
          </w:p>
        </w:tc>
      </w:tr>
      <w:tr>
        <w:tc>
          <w:tcPr>
            <w:tcW w:type="dxa" w:w="2160"/>
          </w:tcPr>
          <w:p>
            <w:r>
              <w:t>Single Page Application (SPA)</w:t>
            </w:r>
          </w:p>
        </w:tc>
        <w:tc>
          <w:tcPr>
            <w:tcW w:type="dxa" w:w="2160"/>
          </w:tcPr>
          <w:p>
            <w:r>
              <w:t>Progressive Web App (PWA) with Offline Capabilities</w:t>
            </w:r>
          </w:p>
        </w:tc>
        <w:tc>
          <w:tcPr>
            <w:tcW w:type="dxa" w:w="2160"/>
          </w:tcPr>
          <w:p>
            <w:r>
              <w:t>Create a PWA that provides offline access and delivers a native app-like experience on mobile devices.</w:t>
            </w:r>
          </w:p>
        </w:tc>
        <w:tc>
          <w:tcPr>
            <w:tcW w:type="dxa" w:w="2160"/>
          </w:tcPr>
          <w:p>
            <w:r>
              <w:t>https://www.youtube.com/watch?v=xyzd</w:t>
            </w:r>
          </w:p>
        </w:tc>
      </w:tr>
      <w:tr>
        <w:tc>
          <w:tcPr>
            <w:tcW w:type="dxa" w:w="2160"/>
          </w:tcPr>
          <w:p>
            <w:r>
              <w:t>Login Form</w:t>
            </w:r>
          </w:p>
        </w:tc>
        <w:tc>
          <w:tcPr>
            <w:tcW w:type="dxa" w:w="2160"/>
          </w:tcPr>
          <w:p>
            <w:r>
              <w:t>User Authentication System with OAuth and JWT</w:t>
            </w:r>
          </w:p>
        </w:tc>
        <w:tc>
          <w:tcPr>
            <w:tcW w:type="dxa" w:w="2160"/>
          </w:tcPr>
          <w:p>
            <w:r>
              <w:t>Develop a secure authentication system that uses OAuth and JWT tokens for session management.</w:t>
            </w:r>
          </w:p>
        </w:tc>
        <w:tc>
          <w:tcPr>
            <w:tcW w:type="dxa" w:w="2160"/>
          </w:tcPr>
          <w:p>
            <w:r>
              <w:t>https://www.youtube.com/watch?v=xyze</w:t>
            </w:r>
          </w:p>
        </w:tc>
      </w:tr>
      <w:tr>
        <w:tc>
          <w:tcPr>
            <w:tcW w:type="dxa" w:w="2160"/>
          </w:tcPr>
          <w:p>
            <w:r>
              <w:t>Basic Calculator App</w:t>
            </w:r>
          </w:p>
        </w:tc>
        <w:tc>
          <w:tcPr>
            <w:tcW w:type="dxa" w:w="2160"/>
          </w:tcPr>
          <w:p>
            <w:r>
              <w:t>Multi-functional Expense Tracker with Data Analytics</w:t>
            </w:r>
          </w:p>
        </w:tc>
        <w:tc>
          <w:tcPr>
            <w:tcW w:type="dxa" w:w="2160"/>
          </w:tcPr>
          <w:p>
            <w:r>
              <w:t>Create an expense tracker app with data analytics to help users manage budgets and track spending patterns.</w:t>
            </w:r>
          </w:p>
        </w:tc>
        <w:tc>
          <w:tcPr>
            <w:tcW w:type="dxa" w:w="2160"/>
          </w:tcPr>
          <w:p>
            <w:r>
              <w:t>https://www.youtube.com/watch?v=xyzf</w:t>
            </w:r>
          </w:p>
        </w:tc>
      </w:tr>
      <w:tr>
        <w:tc>
          <w:tcPr>
            <w:tcW w:type="dxa" w:w="2160"/>
          </w:tcPr>
          <w:p>
            <w:r>
              <w:t>Basic News Reader</w:t>
            </w:r>
          </w:p>
        </w:tc>
        <w:tc>
          <w:tcPr>
            <w:tcW w:type="dxa" w:w="2160"/>
          </w:tcPr>
          <w:p>
            <w:r>
              <w:t>News Aggregator App with Real-Time Push Notifications</w:t>
            </w:r>
          </w:p>
        </w:tc>
        <w:tc>
          <w:tcPr>
            <w:tcW w:type="dxa" w:w="2160"/>
          </w:tcPr>
          <w:p>
            <w:r>
              <w:t>Develop a news aggregator app that pulls news from multiple sources and provides push notifications.</w:t>
            </w:r>
          </w:p>
        </w:tc>
        <w:tc>
          <w:tcPr>
            <w:tcW w:type="dxa" w:w="2160"/>
          </w:tcPr>
          <w:p>
            <w:r>
              <w:t>https://www.youtube.com/watch?v=xyzg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